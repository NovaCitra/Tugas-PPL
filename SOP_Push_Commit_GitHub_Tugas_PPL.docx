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Push dan Commit ke GitHub Repository</w:t>
      </w:r>
    </w:p>
    <w:p>
      <w:r>
        <w:t>PIC: DevOps (Nova Citra)</w:t>
      </w:r>
    </w:p>
    <w:p>
      <w:pPr>
        <w:pStyle w:val="Heading1"/>
      </w:pPr>
      <w:r>
        <w:t>1. Persiapan</w:t>
      </w:r>
    </w:p>
    <w:p>
      <w:r>
        <w:t>- Pastikan Git sudah terinstall di laptop/PC.</w:t>
      </w:r>
    </w:p>
    <w:p>
      <w:r>
        <w:t>- Pastikan sudah punya akses ke repository GitHub yang akan digunakan.</w:t>
      </w:r>
    </w:p>
    <w:p>
      <w:pPr>
        <w:pStyle w:val="Heading1"/>
      </w:pPr>
      <w:r>
        <w:t>2. Clone Repository (Hanya dilakukan sekali di awal)</w:t>
      </w:r>
    </w:p>
    <w:p>
      <w:r>
        <w:t>Jika repository belum ada di lokal, lakukan clone:</w:t>
      </w:r>
    </w:p>
    <w:p>
      <w:pPr>
        <w:pStyle w:val="IntenseQuote"/>
      </w:pPr>
      <w:r>
        <w:t>git clone https://github.com/NovaCitra/Tugas-PPL.git</w:t>
      </w:r>
    </w:p>
    <w:p>
      <w:r>
        <w:t>Masuk ke folder repository:</w:t>
      </w:r>
    </w:p>
    <w:p>
      <w:pPr>
        <w:pStyle w:val="IntenseQuote"/>
      </w:pPr>
      <w:r>
        <w:t>cd Tugas-PPL</w:t>
      </w:r>
    </w:p>
    <w:p>
      <w:pPr>
        <w:pStyle w:val="Heading1"/>
      </w:pPr>
      <w:r>
        <w:t>3. Update Project (Commit dan Push)</w:t>
      </w:r>
    </w:p>
    <w:p>
      <w:r>
        <w:t>Setiap ada perubahan file (menambah, mengedit, menghapus file), lakukan langkah berikut:</w:t>
      </w:r>
    </w:p>
    <w:p>
      <w:pPr>
        <w:pStyle w:val="Heading2"/>
      </w:pPr>
      <w:r>
        <w:t>a) Cek status repository</w:t>
      </w:r>
    </w:p>
    <w:p>
      <w:pPr>
        <w:pStyle w:val="IntenseQuote"/>
      </w:pPr>
      <w:r>
        <w:t>git status</w:t>
      </w:r>
    </w:p>
    <w:p>
      <w:pPr>
        <w:pStyle w:val="Heading2"/>
      </w:pPr>
      <w:r>
        <w:t>b) Tambahkan file ke staging area</w:t>
      </w:r>
    </w:p>
    <w:p>
      <w:pPr>
        <w:pStyle w:val="IntenseQuote"/>
      </w:pPr>
      <w:r>
        <w:t>git add .</w:t>
      </w:r>
    </w:p>
    <w:p>
      <w:pPr>
        <w:pStyle w:val="Heading2"/>
      </w:pPr>
      <w:r>
        <w:t>c) Commit perubahan</w:t>
      </w:r>
    </w:p>
    <w:p>
      <w:pPr>
        <w:pStyle w:val="IntenseQuote"/>
      </w:pPr>
      <w:r>
        <w:t>git commit -m "Deskripsi singkat perubahan"</w:t>
      </w:r>
    </w:p>
    <w:p>
      <w:pPr>
        <w:pStyle w:val="Heading2"/>
      </w:pPr>
      <w:r>
        <w:t>d) Push perubahan ke GitHub</w:t>
      </w:r>
    </w:p>
    <w:p>
      <w:pPr>
        <w:pStyle w:val="IntenseQuote"/>
      </w:pPr>
      <w:r>
        <w:t>git push origin main</w:t>
      </w:r>
    </w:p>
    <w:p>
      <w:pPr>
        <w:pStyle w:val="Heading1"/>
      </w:pPr>
      <w:r>
        <w:t>4. Cek Perubahan di GitHub</w:t>
      </w:r>
    </w:p>
    <w:p>
      <w:r>
        <w:t>- Buka repository di GitHub.</w:t>
      </w:r>
    </w:p>
    <w:p>
      <w:r>
        <w:t>- Pastikan file dan perubahan sudah tampil.</w:t>
      </w:r>
    </w:p>
    <w:p>
      <w:r>
        <w:t>- Pastikan pesan commit sesuai.</w:t>
      </w:r>
    </w:p>
    <w:p>
      <w:pPr>
        <w:pStyle w:val="Heading1"/>
      </w:pPr>
      <w:r>
        <w:t>5. SOP Saat Bekerja Secara Tim</w:t>
      </w:r>
    </w:p>
    <w:p>
      <w:r>
        <w:t>- Selalu lakukan git pull origin main sebelum mulai kerja untuk sinkronisasi data terbaru:</w:t>
      </w:r>
    </w:p>
    <w:p>
      <w:pPr>
        <w:pStyle w:val="IntenseQuote"/>
      </w:pPr>
      <w:r>
        <w:t>git pull origin main</w:t>
      </w:r>
    </w:p>
    <w:p>
      <w:r>
        <w:t>- Gunakan commit message yang rapi dan deskriptif.</w:t>
      </w:r>
    </w:p>
    <w:p>
      <w:r>
        <w:t>- Cek status repository sebelum melakukan commit.</w:t>
      </w:r>
    </w:p>
    <w:p>
      <w:pPr>
        <w:pStyle w:val="Heading1"/>
      </w:pPr>
      <w:r>
        <w:t>Quick Command Summary</w:t>
      </w:r>
    </w:p>
    <w:p>
      <w:r>
        <w:t>git pull origin main</w:t>
      </w:r>
    </w:p>
    <w:p>
      <w:r>
        <w:t>git add .</w:t>
      </w:r>
    </w:p>
    <w:p>
      <w:r>
        <w:t>git commit -m "deskripsi perubahan"</w:t>
      </w:r>
    </w:p>
    <w:p>
      <w:r>
        <w:t>git push origin main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